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892B" w14:textId="77777777" w:rsidR="00454D8B" w:rsidRPr="006B418F" w:rsidRDefault="00000000">
      <w:pPr>
        <w:pStyle w:val="Heading1"/>
        <w:rPr>
          <w:rFonts w:ascii="Times New Roman" w:hAnsi="Times New Roman" w:cs="Times New Roman"/>
        </w:rPr>
      </w:pPr>
      <w:r w:rsidRPr="006B418F">
        <w:rPr>
          <w:rFonts w:ascii="Times New Roman" w:hAnsi="Times New Roman" w:cs="Times New Roman"/>
        </w:rPr>
        <w:t>1. Perbedaan Sistem Distribusi dan Pengolahan Paralel</w:t>
      </w:r>
    </w:p>
    <w:p w14:paraId="45E02B96" w14:textId="77777777" w:rsidR="00454D8B" w:rsidRPr="006B418F" w:rsidRDefault="00000000">
      <w:pPr>
        <w:rPr>
          <w:rFonts w:ascii="Times New Roman" w:hAnsi="Times New Roman" w:cs="Times New Roman"/>
        </w:rPr>
      </w:pPr>
      <w:r w:rsidRPr="006B418F">
        <w:rPr>
          <w:rFonts w:ascii="Times New Roman" w:hAnsi="Times New Roman" w:cs="Times New Roman"/>
        </w:rPr>
        <w:t>Sistem Distribusi: Sistem distribusi terdiri dari beberapa komponen yang terpisah secara fisik tetapi saling terhubung melalui jaringan. Setiap komponen dapat dikendalikan secara lokal dan beroperasi secara mandiri. Sebagai contoh, server yang tersebar di berbagai tempat dapat bekerja sama untuk menyediakan layanan atau menyelesaikan tugas.</w:t>
      </w:r>
      <w:r w:rsidRPr="006B418F">
        <w:rPr>
          <w:rFonts w:ascii="Times New Roman" w:hAnsi="Times New Roman" w:cs="Times New Roman"/>
        </w:rPr>
        <w:br/>
      </w:r>
      <w:r w:rsidRPr="006B418F">
        <w:rPr>
          <w:rFonts w:ascii="Times New Roman" w:hAnsi="Times New Roman" w:cs="Times New Roman"/>
        </w:rPr>
        <w:br/>
        <w:t>Sistem Paralel: Sistem paralel berfokus pada penggunaan banyak prosesor dalam satu sistem untuk melakukan tugas yang sama secara bersamaan. Tujuannya adalah untuk meningkatkan kecepatan pemrosesan dengan membagi beban kerja ke banyak prosesor dalam satu mesin.</w:t>
      </w:r>
      <w:r w:rsidRPr="006B418F">
        <w:rPr>
          <w:rFonts w:ascii="Times New Roman" w:hAnsi="Times New Roman" w:cs="Times New Roman"/>
        </w:rPr>
        <w:br/>
      </w:r>
      <w:r w:rsidRPr="006B418F">
        <w:rPr>
          <w:rFonts w:ascii="Times New Roman" w:hAnsi="Times New Roman" w:cs="Times New Roman"/>
        </w:rPr>
        <w:br/>
        <w:t>Perbedaan Kunci:</w:t>
      </w:r>
      <w:r w:rsidRPr="006B418F">
        <w:rPr>
          <w:rFonts w:ascii="Times New Roman" w:hAnsi="Times New Roman" w:cs="Times New Roman"/>
        </w:rPr>
        <w:br/>
        <w:t>- Pengolahan Paralel: Tugas dibagi di dalam satu sistem menggunakan beberapa prosesor.</w:t>
      </w:r>
      <w:r w:rsidRPr="006B418F">
        <w:rPr>
          <w:rFonts w:ascii="Times New Roman" w:hAnsi="Times New Roman" w:cs="Times New Roman"/>
        </w:rPr>
        <w:br/>
        <w:t>- Pengolahan Terdistribusi: Tugas dibagi di antara berbagai komputer yang saling terhubung dalam jaringan.</w:t>
      </w:r>
    </w:p>
    <w:p w14:paraId="43F4E1B9" w14:textId="77777777" w:rsidR="00454D8B" w:rsidRPr="006B418F" w:rsidRDefault="00000000">
      <w:pPr>
        <w:pStyle w:val="Heading1"/>
        <w:rPr>
          <w:rFonts w:ascii="Times New Roman" w:hAnsi="Times New Roman" w:cs="Times New Roman"/>
        </w:rPr>
      </w:pPr>
      <w:r w:rsidRPr="006B418F">
        <w:rPr>
          <w:rFonts w:ascii="Times New Roman" w:hAnsi="Times New Roman" w:cs="Times New Roman"/>
        </w:rPr>
        <w:t>2. Hadoop sebagai Framework dan Platform Software</w:t>
      </w:r>
    </w:p>
    <w:p w14:paraId="248453F2" w14:textId="77777777" w:rsidR="00454D8B" w:rsidRPr="006B418F" w:rsidRDefault="00000000">
      <w:pPr>
        <w:rPr>
          <w:rFonts w:ascii="Times New Roman" w:hAnsi="Times New Roman" w:cs="Times New Roman"/>
        </w:rPr>
      </w:pPr>
      <w:r w:rsidRPr="006B418F">
        <w:rPr>
          <w:rFonts w:ascii="Times New Roman" w:hAnsi="Times New Roman" w:cs="Times New Roman"/>
        </w:rPr>
        <w:t>Hadoop sebagai Framework Software: Hadoop menyediakan struktur dan alat dasar untuk memproses data besar secara terdistribusi. Contohnya, Hadoop menggunakan metode seperti MapReduce dan HDFS untuk penyimpanan data.</w:t>
      </w:r>
      <w:r w:rsidRPr="006B418F">
        <w:rPr>
          <w:rFonts w:ascii="Times New Roman" w:hAnsi="Times New Roman" w:cs="Times New Roman"/>
        </w:rPr>
        <w:br/>
      </w:r>
      <w:r w:rsidRPr="006B418F">
        <w:rPr>
          <w:rFonts w:ascii="Times New Roman" w:hAnsi="Times New Roman" w:cs="Times New Roman"/>
        </w:rPr>
        <w:br/>
        <w:t>Hadoop sebagai Platform Software: Hadoop juga menyediakan lingkungan untuk menjalankan aplikasi big data, seperti Hive dan HBase, yang dapat berjalan di atas sistem Hadoop.</w:t>
      </w:r>
      <w:r w:rsidRPr="006B418F">
        <w:rPr>
          <w:rFonts w:ascii="Times New Roman" w:hAnsi="Times New Roman" w:cs="Times New Roman"/>
        </w:rPr>
        <w:br/>
      </w:r>
      <w:r w:rsidRPr="006B418F">
        <w:rPr>
          <w:rFonts w:ascii="Times New Roman" w:hAnsi="Times New Roman" w:cs="Times New Roman"/>
        </w:rPr>
        <w:br/>
        <w:t>Perbedaan antara Framework dan Platform:</w:t>
      </w:r>
      <w:r w:rsidRPr="006B418F">
        <w:rPr>
          <w:rFonts w:ascii="Times New Roman" w:hAnsi="Times New Roman" w:cs="Times New Roman"/>
        </w:rPr>
        <w:br/>
        <w:t>- Framework: Menyediakan instruksi dan alat untuk membangun aplikasi (contoh: Hadoop MapReduce).</w:t>
      </w:r>
      <w:r w:rsidRPr="006B418F">
        <w:rPr>
          <w:rFonts w:ascii="Times New Roman" w:hAnsi="Times New Roman" w:cs="Times New Roman"/>
        </w:rPr>
        <w:br/>
        <w:t>- Platform: Tempat berbagai aplikasi bekerja dan berinteraksi (contoh: Hadoop yang mendukung aplikasi seperti Hive dan Pig).</w:t>
      </w:r>
    </w:p>
    <w:p w14:paraId="0395274F" w14:textId="77777777" w:rsidR="00454D8B" w:rsidRPr="006B418F" w:rsidRDefault="00000000">
      <w:pPr>
        <w:pStyle w:val="Heading1"/>
        <w:rPr>
          <w:rFonts w:ascii="Times New Roman" w:hAnsi="Times New Roman" w:cs="Times New Roman"/>
        </w:rPr>
      </w:pPr>
      <w:r w:rsidRPr="006B418F">
        <w:rPr>
          <w:rFonts w:ascii="Times New Roman" w:hAnsi="Times New Roman" w:cs="Times New Roman"/>
        </w:rPr>
        <w:t>3. HDFS (Hadoop Distributed File System)</w:t>
      </w:r>
    </w:p>
    <w:p w14:paraId="0C11C49D" w14:textId="77777777" w:rsidR="00454D8B" w:rsidRPr="006B418F" w:rsidRDefault="00000000">
      <w:pPr>
        <w:rPr>
          <w:rFonts w:ascii="Times New Roman" w:hAnsi="Times New Roman" w:cs="Times New Roman"/>
        </w:rPr>
      </w:pPr>
      <w:r w:rsidRPr="006B418F">
        <w:rPr>
          <w:rFonts w:ascii="Times New Roman" w:hAnsi="Times New Roman" w:cs="Times New Roman"/>
        </w:rPr>
        <w:t>HDFS adalah sistem file terdistribusi yang digunakan untuk menyimpan data dalam blok-blok besar dan mendistribusikannya ke berbagai mesin dalam kluster.</w:t>
      </w:r>
      <w:r w:rsidRPr="006B418F">
        <w:rPr>
          <w:rFonts w:ascii="Times New Roman" w:hAnsi="Times New Roman" w:cs="Times New Roman"/>
        </w:rPr>
        <w:br/>
      </w:r>
      <w:r w:rsidRPr="006B418F">
        <w:rPr>
          <w:rFonts w:ascii="Times New Roman" w:hAnsi="Times New Roman" w:cs="Times New Roman"/>
        </w:rPr>
        <w:br/>
        <w:t>Direktori di Komputer: HDFS memiliki struktur folder dan file yang mirip dengan sistem file konvensional, namun data dibagi dan didistribusikan ke berbagai mesin dalam kluster.</w:t>
      </w:r>
      <w:r w:rsidRPr="006B418F">
        <w:rPr>
          <w:rFonts w:ascii="Times New Roman" w:hAnsi="Times New Roman" w:cs="Times New Roman"/>
        </w:rPr>
        <w:br/>
      </w:r>
      <w:r w:rsidRPr="006B418F">
        <w:rPr>
          <w:rFonts w:ascii="Times New Roman" w:hAnsi="Times New Roman" w:cs="Times New Roman"/>
        </w:rPr>
        <w:br/>
        <w:t>File System: HDFS menyimpan data dalam blok besar yang kemudian disalin ke berbagai mesin untuk memastikan data tetap tersedia meskipun ada kegagalan pada beberapa node.</w:t>
      </w:r>
    </w:p>
    <w:p w14:paraId="20B07661" w14:textId="77777777" w:rsidR="00454D8B" w:rsidRPr="006B418F" w:rsidRDefault="00000000">
      <w:pPr>
        <w:pStyle w:val="Heading1"/>
        <w:rPr>
          <w:rFonts w:ascii="Times New Roman" w:hAnsi="Times New Roman" w:cs="Times New Roman"/>
        </w:rPr>
      </w:pPr>
      <w:r w:rsidRPr="006B418F">
        <w:rPr>
          <w:rFonts w:ascii="Times New Roman" w:hAnsi="Times New Roman" w:cs="Times New Roman"/>
        </w:rPr>
        <w:t>4. Metode MapReduce (MR)</w:t>
      </w:r>
    </w:p>
    <w:p w14:paraId="2CBA3BAF" w14:textId="77777777" w:rsidR="00454D8B" w:rsidRPr="006B418F" w:rsidRDefault="00000000">
      <w:pPr>
        <w:rPr>
          <w:rFonts w:ascii="Times New Roman" w:hAnsi="Times New Roman" w:cs="Times New Roman"/>
        </w:rPr>
      </w:pPr>
      <w:r w:rsidRPr="006B418F">
        <w:rPr>
          <w:rFonts w:ascii="Times New Roman" w:hAnsi="Times New Roman" w:cs="Times New Roman"/>
        </w:rPr>
        <w:t>MapReduce adalah metode untuk memproses data besar dalam sistem terdistribusi secara paralel. Proses MapReduce terdiri dari beberapa langkah:</w:t>
      </w:r>
      <w:r w:rsidRPr="006B418F">
        <w:rPr>
          <w:rFonts w:ascii="Times New Roman" w:hAnsi="Times New Roman" w:cs="Times New Roman"/>
        </w:rPr>
        <w:br/>
      </w:r>
      <w:r w:rsidRPr="006B418F">
        <w:rPr>
          <w:rFonts w:ascii="Times New Roman" w:hAnsi="Times New Roman" w:cs="Times New Roman"/>
        </w:rPr>
        <w:br/>
        <w:t>1. Step Map: Data input dibagi menjadi potongan-potongan kecil yang disebut splits. Fungsi map menangani setiap split untuk mengubah data menjadi pasangan kunci-nilai.</w:t>
      </w:r>
      <w:r w:rsidRPr="006B418F">
        <w:rPr>
          <w:rFonts w:ascii="Times New Roman" w:hAnsi="Times New Roman" w:cs="Times New Roman"/>
        </w:rPr>
        <w:br/>
      </w:r>
      <w:r w:rsidRPr="006B418F">
        <w:rPr>
          <w:rFonts w:ascii="Times New Roman" w:hAnsi="Times New Roman" w:cs="Times New Roman"/>
        </w:rPr>
        <w:lastRenderedPageBreak/>
        <w:t>2. Step Shuffle and Sort: Setelah pemrosesan map, data dengan kunci yang sama dikelompokkan dan disusun dalam tahap shuffling.</w:t>
      </w:r>
      <w:r w:rsidRPr="006B418F">
        <w:rPr>
          <w:rFonts w:ascii="Times New Roman" w:hAnsi="Times New Roman" w:cs="Times New Roman"/>
        </w:rPr>
        <w:br/>
        <w:t>3. Step Reduce: Data yang telah dikelompokkan diproses lebih lanjut untuk menghasilkan output akhir yang menggabungkan data yang serupa menjadi hasil yang lebih terstruktur.</w:t>
      </w:r>
    </w:p>
    <w:p w14:paraId="7F90773F" w14:textId="77777777" w:rsidR="00454D8B" w:rsidRPr="006B418F" w:rsidRDefault="00000000">
      <w:pPr>
        <w:pStyle w:val="Heading1"/>
        <w:rPr>
          <w:rFonts w:ascii="Times New Roman" w:hAnsi="Times New Roman" w:cs="Times New Roman"/>
        </w:rPr>
      </w:pPr>
      <w:r w:rsidRPr="006B418F">
        <w:rPr>
          <w:rFonts w:ascii="Times New Roman" w:hAnsi="Times New Roman" w:cs="Times New Roman"/>
        </w:rPr>
        <w:t>5. Perbedaan antara YARN dan MapReduce</w:t>
      </w:r>
    </w:p>
    <w:p w14:paraId="643BA173" w14:textId="77777777" w:rsidR="00454D8B" w:rsidRPr="006B418F" w:rsidRDefault="00000000">
      <w:pPr>
        <w:rPr>
          <w:rFonts w:ascii="Times New Roman" w:hAnsi="Times New Roman" w:cs="Times New Roman"/>
        </w:rPr>
      </w:pPr>
      <w:r w:rsidRPr="006B418F">
        <w:rPr>
          <w:rFonts w:ascii="Times New Roman" w:hAnsi="Times New Roman" w:cs="Times New Roman"/>
        </w:rPr>
        <w:t>MapReduce (MR): Merupakan model pemrograman yang memecah tugas menjadi dua bagian utama: Map dan Reduce. MapReduce digunakan untuk mengolah data besar dalam sistem yang terdistribusi secara paralel.</w:t>
      </w:r>
      <w:r w:rsidRPr="006B418F">
        <w:rPr>
          <w:rFonts w:ascii="Times New Roman" w:hAnsi="Times New Roman" w:cs="Times New Roman"/>
        </w:rPr>
        <w:br/>
      </w:r>
      <w:r w:rsidRPr="006B418F">
        <w:rPr>
          <w:rFonts w:ascii="Times New Roman" w:hAnsi="Times New Roman" w:cs="Times New Roman"/>
        </w:rPr>
        <w:br/>
        <w:t>YARN (Yet Another Resource Negotiator): Merupakan manajer sumber daya yang mengelola dan mengatur sumber daya dalam kluster Hadoop, seperti memori dan CPU. YARN bertanggung jawab untuk mengelola sumber daya untuk aplikasi Hadoop yang berjalan, termasuk MapReduce dan aplikasi tambahan seperti Spark.</w:t>
      </w:r>
      <w:r w:rsidRPr="006B418F">
        <w:rPr>
          <w:rFonts w:ascii="Times New Roman" w:hAnsi="Times New Roman" w:cs="Times New Roman"/>
        </w:rPr>
        <w:br/>
      </w:r>
      <w:r w:rsidRPr="006B418F">
        <w:rPr>
          <w:rFonts w:ascii="Times New Roman" w:hAnsi="Times New Roman" w:cs="Times New Roman"/>
        </w:rPr>
        <w:br/>
        <w:t>Perbedaan Kunci:</w:t>
      </w:r>
      <w:r w:rsidRPr="006B418F">
        <w:rPr>
          <w:rFonts w:ascii="Times New Roman" w:hAnsi="Times New Roman" w:cs="Times New Roman"/>
        </w:rPr>
        <w:br/>
        <w:t>- MapReduce: Mekanisme pemrograman yang mengatur bagaimana data diproses.</w:t>
      </w:r>
      <w:r w:rsidRPr="006B418F">
        <w:rPr>
          <w:rFonts w:ascii="Times New Roman" w:hAnsi="Times New Roman" w:cs="Times New Roman"/>
        </w:rPr>
        <w:br/>
        <w:t>- YARN: Pengelola sumber daya yang memastikan aplikasi dapat berjalan dengan memanfaatkan sumber daya komputasi yang tersedia dalam kluster Hadoop.</w:t>
      </w:r>
    </w:p>
    <w:sectPr w:rsidR="00454D8B" w:rsidRPr="006B41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794512">
    <w:abstractNumId w:val="8"/>
  </w:num>
  <w:num w:numId="2" w16cid:durableId="1259292861">
    <w:abstractNumId w:val="6"/>
  </w:num>
  <w:num w:numId="3" w16cid:durableId="1485929203">
    <w:abstractNumId w:val="5"/>
  </w:num>
  <w:num w:numId="4" w16cid:durableId="161551180">
    <w:abstractNumId w:val="4"/>
  </w:num>
  <w:num w:numId="5" w16cid:durableId="294916284">
    <w:abstractNumId w:val="7"/>
  </w:num>
  <w:num w:numId="6" w16cid:durableId="1156727493">
    <w:abstractNumId w:val="3"/>
  </w:num>
  <w:num w:numId="7" w16cid:durableId="12808471">
    <w:abstractNumId w:val="2"/>
  </w:num>
  <w:num w:numId="8" w16cid:durableId="1177884067">
    <w:abstractNumId w:val="1"/>
  </w:num>
  <w:num w:numId="9" w16cid:durableId="132442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40A"/>
    <w:rsid w:val="00326F90"/>
    <w:rsid w:val="00454D8B"/>
    <w:rsid w:val="006B418F"/>
    <w:rsid w:val="007A73C1"/>
    <w:rsid w:val="00AA1D8D"/>
    <w:rsid w:val="00B47730"/>
    <w:rsid w:val="00C546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07D25"/>
  <w14:defaultImageDpi w14:val="300"/>
  <w15:docId w15:val="{3837AEF4-9526-4511-A277-6DA6181A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18F"/>
  </w:style>
  <w:style w:type="paragraph" w:styleId="Heading1">
    <w:name w:val="heading 1"/>
    <w:basedOn w:val="Normal"/>
    <w:next w:val="Normal"/>
    <w:link w:val="Heading1Char"/>
    <w:uiPriority w:val="9"/>
    <w:qFormat/>
    <w:rsid w:val="006B418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B418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B418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B418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B418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B418F"/>
    <w:pPr>
      <w:keepNext/>
      <w:keepLines/>
      <w:spacing w:before="40" w:after="0"/>
      <w:outlineLvl w:val="5"/>
    </w:pPr>
  </w:style>
  <w:style w:type="paragraph" w:styleId="Heading7">
    <w:name w:val="heading 7"/>
    <w:basedOn w:val="Normal"/>
    <w:next w:val="Normal"/>
    <w:link w:val="Heading7Char"/>
    <w:uiPriority w:val="9"/>
    <w:semiHidden/>
    <w:unhideWhenUsed/>
    <w:qFormat/>
    <w:rsid w:val="006B418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418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B418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6B418F"/>
    <w:pPr>
      <w:spacing w:after="0" w:line="240" w:lineRule="auto"/>
    </w:pPr>
  </w:style>
  <w:style w:type="character" w:customStyle="1" w:styleId="Heading1Char">
    <w:name w:val="Heading 1 Char"/>
    <w:basedOn w:val="DefaultParagraphFont"/>
    <w:link w:val="Heading1"/>
    <w:uiPriority w:val="9"/>
    <w:rsid w:val="006B418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B418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6B418F"/>
    <w:rPr>
      <w:rFonts w:asciiTheme="majorHAnsi" w:eastAsiaTheme="majorEastAsia" w:hAnsiTheme="majorHAnsi" w:cstheme="majorBidi"/>
      <w:color w:val="0D0D0D" w:themeColor="text1" w:themeTint="F2"/>
      <w:sz w:val="24"/>
      <w:szCs w:val="24"/>
    </w:rPr>
  </w:style>
  <w:style w:type="paragraph" w:styleId="Title">
    <w:name w:val="Title"/>
    <w:basedOn w:val="Normal"/>
    <w:next w:val="Normal"/>
    <w:link w:val="TitleChar"/>
    <w:uiPriority w:val="10"/>
    <w:qFormat/>
    <w:rsid w:val="006B418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B418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B418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B418F"/>
    <w:rPr>
      <w:color w:val="5A5A5A" w:themeColor="text1" w:themeTint="A5"/>
      <w:spacing w:val="15"/>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6B418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B418F"/>
    <w:rPr>
      <w:i/>
      <w:iCs/>
      <w:color w:val="404040" w:themeColor="text1" w:themeTint="BF"/>
    </w:rPr>
  </w:style>
  <w:style w:type="character" w:customStyle="1" w:styleId="Heading4Char">
    <w:name w:val="Heading 4 Char"/>
    <w:basedOn w:val="DefaultParagraphFont"/>
    <w:link w:val="Heading4"/>
    <w:uiPriority w:val="9"/>
    <w:semiHidden/>
    <w:rsid w:val="006B418F"/>
    <w:rPr>
      <w:i/>
      <w:iCs/>
    </w:rPr>
  </w:style>
  <w:style w:type="character" w:customStyle="1" w:styleId="Heading5Char">
    <w:name w:val="Heading 5 Char"/>
    <w:basedOn w:val="DefaultParagraphFont"/>
    <w:link w:val="Heading5"/>
    <w:uiPriority w:val="9"/>
    <w:semiHidden/>
    <w:rsid w:val="006B418F"/>
    <w:rPr>
      <w:color w:val="404040" w:themeColor="text1" w:themeTint="BF"/>
    </w:rPr>
  </w:style>
  <w:style w:type="character" w:customStyle="1" w:styleId="Heading6Char">
    <w:name w:val="Heading 6 Char"/>
    <w:basedOn w:val="DefaultParagraphFont"/>
    <w:link w:val="Heading6"/>
    <w:uiPriority w:val="9"/>
    <w:semiHidden/>
    <w:rsid w:val="006B418F"/>
  </w:style>
  <w:style w:type="character" w:customStyle="1" w:styleId="Heading7Char">
    <w:name w:val="Heading 7 Char"/>
    <w:basedOn w:val="DefaultParagraphFont"/>
    <w:link w:val="Heading7"/>
    <w:uiPriority w:val="9"/>
    <w:semiHidden/>
    <w:rsid w:val="006B41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418F"/>
    <w:rPr>
      <w:color w:val="262626" w:themeColor="text1" w:themeTint="D9"/>
      <w:sz w:val="21"/>
      <w:szCs w:val="21"/>
    </w:rPr>
  </w:style>
  <w:style w:type="character" w:customStyle="1" w:styleId="Heading9Char">
    <w:name w:val="Heading 9 Char"/>
    <w:basedOn w:val="DefaultParagraphFont"/>
    <w:link w:val="Heading9"/>
    <w:uiPriority w:val="9"/>
    <w:semiHidden/>
    <w:rsid w:val="006B418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B418F"/>
    <w:pPr>
      <w:spacing w:after="200" w:line="240" w:lineRule="auto"/>
    </w:pPr>
    <w:rPr>
      <w:i/>
      <w:iCs/>
      <w:color w:val="1F497D" w:themeColor="text2"/>
      <w:sz w:val="18"/>
      <w:szCs w:val="18"/>
    </w:rPr>
  </w:style>
  <w:style w:type="character" w:styleId="Strong">
    <w:name w:val="Strong"/>
    <w:basedOn w:val="DefaultParagraphFont"/>
    <w:uiPriority w:val="22"/>
    <w:qFormat/>
    <w:rsid w:val="006B418F"/>
    <w:rPr>
      <w:b/>
      <w:bCs/>
      <w:color w:val="auto"/>
    </w:rPr>
  </w:style>
  <w:style w:type="character" w:styleId="Emphasis">
    <w:name w:val="Emphasis"/>
    <w:basedOn w:val="DefaultParagraphFont"/>
    <w:uiPriority w:val="20"/>
    <w:qFormat/>
    <w:rsid w:val="006B418F"/>
    <w:rPr>
      <w:i/>
      <w:iCs/>
      <w:color w:val="auto"/>
    </w:rPr>
  </w:style>
  <w:style w:type="paragraph" w:styleId="IntenseQuote">
    <w:name w:val="Intense Quote"/>
    <w:basedOn w:val="Normal"/>
    <w:next w:val="Normal"/>
    <w:link w:val="IntenseQuoteChar"/>
    <w:uiPriority w:val="30"/>
    <w:qFormat/>
    <w:rsid w:val="006B418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B418F"/>
    <w:rPr>
      <w:i/>
      <w:iCs/>
      <w:color w:val="404040" w:themeColor="text1" w:themeTint="BF"/>
    </w:rPr>
  </w:style>
  <w:style w:type="character" w:styleId="SubtleEmphasis">
    <w:name w:val="Subtle Emphasis"/>
    <w:basedOn w:val="DefaultParagraphFont"/>
    <w:uiPriority w:val="19"/>
    <w:qFormat/>
    <w:rsid w:val="006B418F"/>
    <w:rPr>
      <w:i/>
      <w:iCs/>
      <w:color w:val="404040" w:themeColor="text1" w:themeTint="BF"/>
    </w:rPr>
  </w:style>
  <w:style w:type="character" w:styleId="IntenseEmphasis">
    <w:name w:val="Intense Emphasis"/>
    <w:basedOn w:val="DefaultParagraphFont"/>
    <w:uiPriority w:val="21"/>
    <w:qFormat/>
    <w:rsid w:val="006B418F"/>
    <w:rPr>
      <w:b/>
      <w:bCs/>
      <w:i/>
      <w:iCs/>
      <w:color w:val="auto"/>
    </w:rPr>
  </w:style>
  <w:style w:type="character" w:styleId="SubtleReference">
    <w:name w:val="Subtle Reference"/>
    <w:basedOn w:val="DefaultParagraphFont"/>
    <w:uiPriority w:val="31"/>
    <w:qFormat/>
    <w:rsid w:val="006B418F"/>
    <w:rPr>
      <w:smallCaps/>
      <w:color w:val="404040" w:themeColor="text1" w:themeTint="BF"/>
    </w:rPr>
  </w:style>
  <w:style w:type="character" w:styleId="IntenseReference">
    <w:name w:val="Intense Reference"/>
    <w:basedOn w:val="DefaultParagraphFont"/>
    <w:uiPriority w:val="32"/>
    <w:qFormat/>
    <w:rsid w:val="006B418F"/>
    <w:rPr>
      <w:b/>
      <w:bCs/>
      <w:smallCaps/>
      <w:color w:val="404040" w:themeColor="text1" w:themeTint="BF"/>
      <w:spacing w:val="5"/>
    </w:rPr>
  </w:style>
  <w:style w:type="character" w:styleId="BookTitle">
    <w:name w:val="Book Title"/>
    <w:basedOn w:val="DefaultParagraphFont"/>
    <w:uiPriority w:val="33"/>
    <w:qFormat/>
    <w:rsid w:val="006B418F"/>
    <w:rPr>
      <w:b/>
      <w:bCs/>
      <w:i/>
      <w:iCs/>
      <w:spacing w:val="5"/>
    </w:rPr>
  </w:style>
  <w:style w:type="paragraph" w:styleId="TOCHeading">
    <w:name w:val="TOC Heading"/>
    <w:basedOn w:val="Heading1"/>
    <w:next w:val="Normal"/>
    <w:uiPriority w:val="39"/>
    <w:semiHidden/>
    <w:unhideWhenUsed/>
    <w:qFormat/>
    <w:rsid w:val="006B418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ricky martin</cp:lastModifiedBy>
  <cp:revision>4</cp:revision>
  <cp:lastPrinted>2025-04-15T14:30:00Z</cp:lastPrinted>
  <dcterms:created xsi:type="dcterms:W3CDTF">2013-12-23T23:15:00Z</dcterms:created>
  <dcterms:modified xsi:type="dcterms:W3CDTF">2025-04-15T14:33:00Z</dcterms:modified>
  <cp:category/>
</cp:coreProperties>
</file>